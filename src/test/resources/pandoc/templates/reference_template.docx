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85932" w14:textId="6FD03E64" w:rsidR="00CF5A1E" w:rsidRDefault="000462D6">
      <w:pPr>
        <w:pStyle w:val="Heading1"/>
      </w:pPr>
      <w:r>
        <w:t>Heading</w:t>
      </w:r>
      <w:r w:rsidR="00000000">
        <w:t xml:space="preserve"> 1</w:t>
      </w:r>
    </w:p>
    <w:p w14:paraId="04B2BA0B" w14:textId="6B825F93" w:rsidR="00CF5A1E" w:rsidRPr="000462D6" w:rsidRDefault="000462D6">
      <w:pPr>
        <w:pStyle w:val="Heading2"/>
        <w:rPr>
          <w:lang w:val="ru-RU"/>
        </w:rPr>
      </w:pPr>
      <w:r>
        <w:t xml:space="preserve">Heading </w:t>
      </w:r>
      <w:r w:rsidR="00000000" w:rsidRPr="000462D6">
        <w:rPr>
          <w:lang w:val="ru-RU"/>
        </w:rPr>
        <w:t>2</w:t>
      </w:r>
    </w:p>
    <w:p w14:paraId="5797FA9B" w14:textId="49B52105" w:rsidR="00CF5A1E" w:rsidRPr="000462D6" w:rsidRDefault="000462D6">
      <w:pPr>
        <w:rPr>
          <w:lang w:val="ru-RU"/>
        </w:rPr>
      </w:pPr>
      <w:r>
        <w:t>This is a sample of regular text</w:t>
      </w:r>
      <w:r w:rsidR="00000000" w:rsidRPr="000462D6">
        <w:rPr>
          <w:lang w:val="ru-RU"/>
        </w:rPr>
        <w:t>.</w:t>
      </w:r>
    </w:p>
    <w:sectPr w:rsidR="00CF5A1E" w:rsidRPr="000462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680153">
    <w:abstractNumId w:val="8"/>
  </w:num>
  <w:num w:numId="2" w16cid:durableId="1656108038">
    <w:abstractNumId w:val="6"/>
  </w:num>
  <w:num w:numId="3" w16cid:durableId="33388209">
    <w:abstractNumId w:val="5"/>
  </w:num>
  <w:num w:numId="4" w16cid:durableId="1186359742">
    <w:abstractNumId w:val="4"/>
  </w:num>
  <w:num w:numId="5" w16cid:durableId="1516307601">
    <w:abstractNumId w:val="7"/>
  </w:num>
  <w:num w:numId="6" w16cid:durableId="688600690">
    <w:abstractNumId w:val="3"/>
  </w:num>
  <w:num w:numId="7" w16cid:durableId="54207345">
    <w:abstractNumId w:val="2"/>
  </w:num>
  <w:num w:numId="8" w16cid:durableId="1515806247">
    <w:abstractNumId w:val="1"/>
  </w:num>
  <w:num w:numId="9" w16cid:durableId="123832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2D6"/>
    <w:rsid w:val="0006063C"/>
    <w:rsid w:val="0015074B"/>
    <w:rsid w:val="0029639D"/>
    <w:rsid w:val="00326F90"/>
    <w:rsid w:val="00AA1D8D"/>
    <w:rsid w:val="00B47730"/>
    <w:rsid w:val="00C649EE"/>
    <w:rsid w:val="00CB0664"/>
    <w:rsid w:val="00CF5A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DA600"/>
  <w14:defaultImageDpi w14:val="300"/>
  <w15:docId w15:val="{B99CA460-4881-D54C-8D5A-ECE8995E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F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505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Pavel Bezliapovich</cp:lastModifiedBy>
  <cp:revision>2</cp:revision>
  <dcterms:created xsi:type="dcterms:W3CDTF">2013-12-23T23:15:00Z</dcterms:created>
  <dcterms:modified xsi:type="dcterms:W3CDTF">2025-05-08T06:26:00Z</dcterms:modified>
  <cp:category/>
</cp:coreProperties>
</file>